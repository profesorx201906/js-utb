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F416" w14:textId="77777777" w:rsidR="0045088A" w:rsidRPr="00C25D00" w:rsidRDefault="00000000">
      <w:pPr>
        <w:pStyle w:val="Ttulo"/>
        <w:rPr>
          <w:lang w:val="es-CO"/>
        </w:rPr>
      </w:pPr>
      <w:r w:rsidRPr="00C25D00">
        <w:rPr>
          <w:lang w:val="es-CO"/>
        </w:rPr>
        <w:t xml:space="preserve">Taller Práctico de Programación en Python con </w:t>
      </w:r>
      <w:proofErr w:type="spellStart"/>
      <w:r w:rsidRPr="00C25D00">
        <w:rPr>
          <w:lang w:val="es-CO"/>
        </w:rPr>
        <w:t>NumPy</w:t>
      </w:r>
      <w:proofErr w:type="spellEnd"/>
      <w:r w:rsidRPr="00C25D00">
        <w:rPr>
          <w:lang w:val="es-CO"/>
        </w:rPr>
        <w:t xml:space="preserve"> y Pandas</w:t>
      </w:r>
    </w:p>
    <w:p w14:paraId="7914A32A" w14:textId="77777777" w:rsidR="0045088A" w:rsidRPr="00C25D00" w:rsidRDefault="00000000">
      <w:pPr>
        <w:rPr>
          <w:lang w:val="es-CO"/>
        </w:rPr>
      </w:pPr>
      <w:r>
        <w:t>📁</w:t>
      </w:r>
      <w:r w:rsidRPr="00C25D00">
        <w:rPr>
          <w:lang w:val="es-CO"/>
        </w:rPr>
        <w:t xml:space="preserve"> Archivo de datos: datos_estudiantes.csv (proporcionado junto al taller)</w:t>
      </w:r>
    </w:p>
    <w:p w14:paraId="27C484C9" w14:textId="77777777" w:rsidR="0045088A" w:rsidRDefault="00000000">
      <w:pPr>
        <w:pStyle w:val="Listaconvietas"/>
      </w:pPr>
      <w:r>
        <w:t xml:space="preserve">📘 </w:t>
      </w:r>
      <w:proofErr w:type="spellStart"/>
      <w:r>
        <w:t>Objetivos</w:t>
      </w:r>
      <w:proofErr w:type="spellEnd"/>
      <w:r>
        <w:t xml:space="preserve"> del taller:</w:t>
      </w:r>
    </w:p>
    <w:p w14:paraId="3926D6AE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 xml:space="preserve">1. Aplicar operaciones fundamentales con </w:t>
      </w:r>
      <w:proofErr w:type="spellStart"/>
      <w:r w:rsidRPr="00C25D00">
        <w:rPr>
          <w:lang w:val="es-CO"/>
        </w:rPr>
        <w:t>NumPy</w:t>
      </w:r>
      <w:proofErr w:type="spellEnd"/>
      <w:r w:rsidRPr="00C25D00">
        <w:rPr>
          <w:lang w:val="es-CO"/>
        </w:rPr>
        <w:t xml:space="preserve"> para manejar datos numéricos.</w:t>
      </w:r>
    </w:p>
    <w:p w14:paraId="2206ABE0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2. Leer, manipular y analizar estructuras tabulares con Pandas.</w:t>
      </w:r>
    </w:p>
    <w:p w14:paraId="74FC81F8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 xml:space="preserve">3. Filtrar, modificar y generar columnas en </w:t>
      </w:r>
      <w:proofErr w:type="spellStart"/>
      <w:r w:rsidRPr="00C25D00">
        <w:rPr>
          <w:lang w:val="es-CO"/>
        </w:rPr>
        <w:t>DataFrames</w:t>
      </w:r>
      <w:proofErr w:type="spellEnd"/>
      <w:r w:rsidRPr="00C25D00">
        <w:rPr>
          <w:lang w:val="es-CO"/>
        </w:rPr>
        <w:t>.</w:t>
      </w:r>
    </w:p>
    <w:p w14:paraId="1612FFE2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4. Aplicar lógica condicional para clasificar información.</w:t>
      </w:r>
    </w:p>
    <w:p w14:paraId="71EF2D15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5. Usar estadísticas básicas y visualizaciones para describir conjuntos de datos.</w:t>
      </w:r>
    </w:p>
    <w:p w14:paraId="65015A5A" w14:textId="77777777" w:rsidR="0045088A" w:rsidRPr="00C25D00" w:rsidRDefault="00000000">
      <w:pPr>
        <w:pStyle w:val="Ttulo1"/>
        <w:rPr>
          <w:lang w:val="es-CO"/>
        </w:rPr>
      </w:pPr>
      <w:r>
        <w:t>🧩</w:t>
      </w:r>
      <w:r w:rsidRPr="00C25D00">
        <w:rPr>
          <w:lang w:val="es-CO"/>
        </w:rPr>
        <w:t xml:space="preserve"> PARTE 1: Fundamentos de </w:t>
      </w:r>
      <w:proofErr w:type="spellStart"/>
      <w:r w:rsidRPr="00C25D00">
        <w:rPr>
          <w:lang w:val="es-CO"/>
        </w:rPr>
        <w:t>NumPy</w:t>
      </w:r>
      <w:proofErr w:type="spellEnd"/>
    </w:p>
    <w:p w14:paraId="7FF4199D" w14:textId="77777777" w:rsidR="0045088A" w:rsidRPr="00C25D00" w:rsidRDefault="00000000">
      <w:pPr>
        <w:rPr>
          <w:lang w:val="es-CO"/>
        </w:rPr>
      </w:pPr>
      <w:r>
        <w:t>🎯</w:t>
      </w:r>
      <w:r w:rsidRPr="00C25D00">
        <w:rPr>
          <w:lang w:val="es-CO"/>
        </w:rPr>
        <w:t xml:space="preserve"> Actividades</w:t>
      </w:r>
    </w:p>
    <w:p w14:paraId="5287A3F4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1. Crear vectores y matrices</w:t>
      </w:r>
    </w:p>
    <w:p w14:paraId="61849C3F" w14:textId="77777777" w:rsidR="0045088A" w:rsidRDefault="00000000">
      <w:pPr>
        <w:rPr>
          <w:lang w:val="es-CO"/>
        </w:rPr>
      </w:pPr>
      <w:r w:rsidRPr="00C25D00">
        <w:rPr>
          <w:lang w:val="es-CO"/>
        </w:rPr>
        <w:t>2. Obtener estadísticas básicas</w:t>
      </w:r>
    </w:p>
    <w:p w14:paraId="54EC479B" w14:textId="019FBD7E" w:rsidR="00C25D00" w:rsidRDefault="00C25D00" w:rsidP="00C25D0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Suma</w:t>
      </w:r>
    </w:p>
    <w:p w14:paraId="5EB302A3" w14:textId="15AE2E18" w:rsidR="00C25D00" w:rsidRDefault="00C25D00" w:rsidP="00C25D0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Media</w:t>
      </w:r>
    </w:p>
    <w:p w14:paraId="376B0975" w14:textId="2DF214F0" w:rsidR="0045088A" w:rsidRPr="00C25D00" w:rsidRDefault="00C25D00" w:rsidP="00C25D0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Desviación estándar</w:t>
      </w:r>
    </w:p>
    <w:p w14:paraId="2056AEEA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3. Usar operaciones sobre ejes</w:t>
      </w:r>
    </w:p>
    <w:p w14:paraId="1E593134" w14:textId="77777777" w:rsidR="00C25D00" w:rsidRDefault="00C25D00" w:rsidP="00C25D00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Sumar Filas</w:t>
      </w:r>
    </w:p>
    <w:p w14:paraId="3880FF94" w14:textId="3D24A0D5" w:rsidR="0045088A" w:rsidRPr="00C25D00" w:rsidRDefault="00C25D00" w:rsidP="00C25D00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Sumar Columnas</w:t>
      </w:r>
    </w:p>
    <w:p w14:paraId="47D9AFED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4. Crear matrices especiales</w:t>
      </w:r>
    </w:p>
    <w:p w14:paraId="6873FE9C" w14:textId="77777777" w:rsidR="00C25D00" w:rsidRDefault="00000000" w:rsidP="00C25D00">
      <w:pPr>
        <w:pStyle w:val="Prrafodelista"/>
        <w:numPr>
          <w:ilvl w:val="0"/>
          <w:numId w:val="12"/>
        </w:numPr>
        <w:rPr>
          <w:lang w:val="es-CO"/>
        </w:rPr>
      </w:pPr>
      <w:r w:rsidRPr="00C25D00">
        <w:rPr>
          <w:lang w:val="es-CO"/>
        </w:rPr>
        <w:t xml:space="preserve">ceros </w:t>
      </w:r>
    </w:p>
    <w:p w14:paraId="25751BE5" w14:textId="77777777" w:rsidR="00C25D00" w:rsidRDefault="00000000" w:rsidP="00C25D00">
      <w:pPr>
        <w:pStyle w:val="Prrafodelista"/>
        <w:numPr>
          <w:ilvl w:val="0"/>
          <w:numId w:val="12"/>
        </w:numPr>
        <w:rPr>
          <w:lang w:val="es-CO"/>
        </w:rPr>
      </w:pPr>
      <w:r w:rsidRPr="00C25D00">
        <w:rPr>
          <w:lang w:val="es-CO"/>
        </w:rPr>
        <w:t xml:space="preserve">unos </w:t>
      </w:r>
    </w:p>
    <w:p w14:paraId="053EE4CD" w14:textId="7EF5B513" w:rsidR="00C25D00" w:rsidRDefault="00000000" w:rsidP="00C25D00">
      <w:pPr>
        <w:pStyle w:val="Prrafodelista"/>
        <w:numPr>
          <w:ilvl w:val="0"/>
          <w:numId w:val="12"/>
        </w:numPr>
        <w:rPr>
          <w:lang w:val="es-CO"/>
        </w:rPr>
      </w:pPr>
      <w:r w:rsidRPr="00C25D00">
        <w:rPr>
          <w:lang w:val="es-CO"/>
        </w:rPr>
        <w:t xml:space="preserve">identidad </w:t>
      </w:r>
    </w:p>
    <w:p w14:paraId="33308400" w14:textId="77777777" w:rsidR="00C25D00" w:rsidRDefault="00C25D00">
      <w:pPr>
        <w:rPr>
          <w:lang w:val="es-CO"/>
        </w:rPr>
      </w:pPr>
      <w:r>
        <w:rPr>
          <w:lang w:val="es-CO"/>
        </w:rPr>
        <w:br w:type="page"/>
      </w:r>
    </w:p>
    <w:p w14:paraId="0E416CC0" w14:textId="77777777" w:rsidR="0045088A" w:rsidRPr="00C25D00" w:rsidRDefault="0045088A" w:rsidP="00C25D00">
      <w:pPr>
        <w:pStyle w:val="Prrafodelista"/>
        <w:numPr>
          <w:ilvl w:val="0"/>
          <w:numId w:val="12"/>
        </w:numPr>
        <w:rPr>
          <w:lang w:val="es-CO"/>
        </w:rPr>
      </w:pPr>
    </w:p>
    <w:p w14:paraId="58DC4DCF" w14:textId="77777777" w:rsidR="0045088A" w:rsidRPr="00C25D00" w:rsidRDefault="00000000">
      <w:pPr>
        <w:pStyle w:val="Ttulo1"/>
        <w:rPr>
          <w:lang w:val="es-CO"/>
        </w:rPr>
      </w:pPr>
      <w:r>
        <w:rPr>
          <w:rFonts w:ascii="Segoe UI Emoji" w:hAnsi="Segoe UI Emoji" w:cs="Segoe UI Emoji"/>
        </w:rPr>
        <w:t>📊</w:t>
      </w:r>
      <w:r w:rsidRPr="00C25D00">
        <w:rPr>
          <w:lang w:val="es-CO"/>
        </w:rPr>
        <w:t xml:space="preserve"> PARTE 2: Introducción a Pandas</w:t>
      </w:r>
    </w:p>
    <w:p w14:paraId="16A1E707" w14:textId="77777777" w:rsidR="0045088A" w:rsidRPr="00C25D00" w:rsidRDefault="00000000">
      <w:pPr>
        <w:rPr>
          <w:lang w:val="es-CO"/>
        </w:rPr>
      </w:pPr>
      <w:r>
        <w:t>📝</w:t>
      </w:r>
      <w:r w:rsidRPr="00C25D00">
        <w:rPr>
          <w:lang w:val="es-CO"/>
        </w:rPr>
        <w:t xml:space="preserve"> Leer y explorar datos</w:t>
      </w:r>
    </w:p>
    <w:p w14:paraId="5C28AF70" w14:textId="7F92509A" w:rsidR="0045088A" w:rsidRPr="00C25D00" w:rsidRDefault="00000000">
      <w:pPr>
        <w:rPr>
          <w:lang w:val="es-CO"/>
        </w:rPr>
      </w:pPr>
      <w:r w:rsidRPr="00C25D00">
        <w:rPr>
          <w:lang w:val="es-CO"/>
        </w:rPr>
        <w:t>1. Cargar el archivo CSV</w:t>
      </w:r>
      <w:r w:rsidR="00C25D00">
        <w:rPr>
          <w:lang w:val="es-CO"/>
        </w:rPr>
        <w:t xml:space="preserve"> y visualizar la información</w:t>
      </w:r>
    </w:p>
    <w:p w14:paraId="53FAEC59" w14:textId="77777777" w:rsidR="0045088A" w:rsidRDefault="00000000">
      <w:pPr>
        <w:rPr>
          <w:lang w:val="es-CO"/>
        </w:rPr>
      </w:pPr>
      <w:r w:rsidRPr="00C25D00">
        <w:rPr>
          <w:lang w:val="es-CO"/>
        </w:rPr>
        <w:t>2. Ver información básica</w:t>
      </w:r>
    </w:p>
    <w:p w14:paraId="52C1AC08" w14:textId="3F9EA3B9" w:rsidR="00C25D00" w:rsidRDefault="00C25D00" w:rsidP="00C25D00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Primeras Filas</w:t>
      </w:r>
    </w:p>
    <w:p w14:paraId="2CCDE82E" w14:textId="3F276460" w:rsidR="00C25D00" w:rsidRDefault="00C25D00" w:rsidP="00C25D00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Resumen</w:t>
      </w:r>
    </w:p>
    <w:p w14:paraId="5C49F6A9" w14:textId="2DC4E627" w:rsidR="0045088A" w:rsidRPr="00C25D00" w:rsidRDefault="00C25D00" w:rsidP="00C25D00">
      <w:pPr>
        <w:pStyle w:val="Prrafodelista"/>
        <w:numPr>
          <w:ilvl w:val="0"/>
          <w:numId w:val="13"/>
        </w:numPr>
        <w:rPr>
          <w:lang w:val="es-CO"/>
        </w:rPr>
      </w:pPr>
      <w:r w:rsidRPr="00C25D00">
        <w:rPr>
          <w:lang w:val="es-CO"/>
        </w:rPr>
        <w:t>Descripción</w:t>
      </w:r>
    </w:p>
    <w:p w14:paraId="13124E60" w14:textId="77777777" w:rsidR="00C25D00" w:rsidRDefault="00000000">
      <w:pPr>
        <w:rPr>
          <w:lang w:val="es-CO"/>
        </w:rPr>
      </w:pPr>
      <w:r w:rsidRPr="00C25D00">
        <w:rPr>
          <w:lang w:val="es-CO"/>
        </w:rPr>
        <w:t>3. Acceder a columnas y filas</w:t>
      </w:r>
    </w:p>
    <w:p w14:paraId="5A83F922" w14:textId="77777777" w:rsidR="00C25D00" w:rsidRDefault="00C25D00" w:rsidP="00C25D00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Nombres de los Estudiantes</w:t>
      </w:r>
    </w:p>
    <w:p w14:paraId="0CBC1749" w14:textId="77777777" w:rsidR="00C25D00" w:rsidRDefault="00C25D00" w:rsidP="00C25D00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Imprimir una fila en particular</w:t>
      </w:r>
    </w:p>
    <w:p w14:paraId="3E91601D" w14:textId="546C0719" w:rsidR="0045088A" w:rsidRPr="00C25D00" w:rsidRDefault="00C25D00" w:rsidP="00C25D00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Imprimir el valor de ciencias del tercer estudiante</w:t>
      </w:r>
      <w:r w:rsidR="00000000" w:rsidRPr="00C25D00">
        <w:rPr>
          <w:lang w:val="es-CO"/>
        </w:rPr>
        <w:br/>
      </w:r>
    </w:p>
    <w:p w14:paraId="6A2114D8" w14:textId="77777777" w:rsidR="0045088A" w:rsidRPr="00C25D00" w:rsidRDefault="00000000">
      <w:pPr>
        <w:pStyle w:val="Ttulo1"/>
        <w:rPr>
          <w:lang w:val="es-CO"/>
        </w:rPr>
      </w:pPr>
      <w:r>
        <w:rPr>
          <w:rFonts w:ascii="Segoe UI Emoji" w:hAnsi="Segoe UI Emoji" w:cs="Segoe UI Emoji"/>
        </w:rPr>
        <w:t>🧠</w:t>
      </w:r>
      <w:r w:rsidRPr="00C25D00">
        <w:rPr>
          <w:lang w:val="es-CO"/>
        </w:rPr>
        <w:t xml:space="preserve"> PARTE 3: Análisis y manipulación de datos</w:t>
      </w:r>
    </w:p>
    <w:p w14:paraId="12299A48" w14:textId="77777777" w:rsidR="0045088A" w:rsidRPr="00C25D00" w:rsidRDefault="00000000">
      <w:pPr>
        <w:rPr>
          <w:lang w:val="es-CO"/>
        </w:rPr>
      </w:pPr>
      <w:r>
        <w:t>🎯</w:t>
      </w:r>
      <w:r w:rsidRPr="00C25D00">
        <w:rPr>
          <w:lang w:val="es-CO"/>
        </w:rPr>
        <w:t xml:space="preserve"> Actividades</w:t>
      </w:r>
    </w:p>
    <w:p w14:paraId="611080A4" w14:textId="77777777" w:rsidR="0045088A" w:rsidRDefault="00000000">
      <w:pPr>
        <w:rPr>
          <w:lang w:val="es-CO"/>
        </w:rPr>
      </w:pPr>
      <w:r w:rsidRPr="00C25D00">
        <w:rPr>
          <w:lang w:val="es-CO"/>
        </w:rPr>
        <w:t>1. Filtrar datos</w:t>
      </w:r>
    </w:p>
    <w:p w14:paraId="2BB2502A" w14:textId="21E6180D" w:rsidR="00C25D00" w:rsidRPr="00C25D00" w:rsidRDefault="00C25D00" w:rsidP="00C25D00">
      <w:pPr>
        <w:pStyle w:val="Prrafodelista"/>
        <w:numPr>
          <w:ilvl w:val="0"/>
          <w:numId w:val="15"/>
        </w:numPr>
        <w:rPr>
          <w:lang w:val="es-CO"/>
        </w:rPr>
      </w:pPr>
      <w:proofErr w:type="gramStart"/>
      <w:r>
        <w:rPr>
          <w:lang w:val="es-CO"/>
        </w:rPr>
        <w:t>Estudiante mayores</w:t>
      </w:r>
      <w:proofErr w:type="gramEnd"/>
      <w:r>
        <w:rPr>
          <w:lang w:val="es-CO"/>
        </w:rPr>
        <w:t xml:space="preserve"> de 25 años</w:t>
      </w:r>
    </w:p>
    <w:p w14:paraId="6A74B23F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2. Agregar columnas derivadas</w:t>
      </w:r>
    </w:p>
    <w:p w14:paraId="320528B8" w14:textId="77777777" w:rsidR="00C25D00" w:rsidRDefault="00C25D00" w:rsidP="00C25D00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Promedio para matemáticas y ciencias</w:t>
      </w:r>
    </w:p>
    <w:p w14:paraId="19E717CB" w14:textId="11670958" w:rsidR="0045088A" w:rsidRPr="00C25D00" w:rsidRDefault="00C25D00" w:rsidP="00C25D00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Suma de matemáticas y ciencias</w:t>
      </w:r>
      <w:r w:rsidR="00000000" w:rsidRPr="00C25D00">
        <w:rPr>
          <w:lang w:val="es-CO"/>
        </w:rPr>
        <w:br/>
      </w:r>
    </w:p>
    <w:p w14:paraId="518898B8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3. Clasificación por edad</w:t>
      </w:r>
    </w:p>
    <w:p w14:paraId="005799BF" w14:textId="22F48A3A" w:rsidR="0045088A" w:rsidRPr="00C25D00" w:rsidRDefault="00C25D00" w:rsidP="00C25D00">
      <w:pPr>
        <w:pStyle w:val="Prrafodelista"/>
        <w:numPr>
          <w:ilvl w:val="0"/>
          <w:numId w:val="16"/>
        </w:numPr>
        <w:rPr>
          <w:lang w:val="es-CO"/>
        </w:rPr>
      </w:pPr>
      <w:r>
        <w:rPr>
          <w:lang w:val="es-CO"/>
        </w:rPr>
        <w:t>Clasificar los estudiantes como adultos si son mayores de 25 y como jóvenes si son menores o iguales (crear una columna que se denomine categoría)</w:t>
      </w:r>
    </w:p>
    <w:p w14:paraId="3BB1F221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t>4. Clasificación por rendimiento</w:t>
      </w:r>
    </w:p>
    <w:p w14:paraId="34A2A93E" w14:textId="19D499A2" w:rsidR="0045088A" w:rsidRPr="00C25D00" w:rsidRDefault="00C25D00" w:rsidP="00C25D00">
      <w:pPr>
        <w:pStyle w:val="Prrafodelista"/>
        <w:numPr>
          <w:ilvl w:val="0"/>
          <w:numId w:val="16"/>
        </w:numPr>
        <w:rPr>
          <w:lang w:val="es-CO"/>
        </w:rPr>
      </w:pPr>
      <w:r>
        <w:rPr>
          <w:lang w:val="es-CO"/>
        </w:rPr>
        <w:t>Clasificar los estudiantes como excelente si su promedio es igual o mayor a 90, como buenos si su promedio es mayor o igual a 80 y como regulares el resto. Imprimir el nombre, el promedio y el rendimiento</w:t>
      </w:r>
      <w:r w:rsidR="00000000" w:rsidRPr="00C25D00">
        <w:rPr>
          <w:lang w:val="es-CO"/>
        </w:rPr>
        <w:br/>
      </w:r>
      <w:r w:rsidR="00000000" w:rsidRPr="00C25D00">
        <w:rPr>
          <w:lang w:val="es-CO"/>
        </w:rPr>
        <w:br/>
      </w:r>
    </w:p>
    <w:p w14:paraId="5F437BCD" w14:textId="77777777" w:rsidR="0045088A" w:rsidRPr="00C25D00" w:rsidRDefault="00000000">
      <w:pPr>
        <w:rPr>
          <w:lang w:val="es-CO"/>
        </w:rPr>
      </w:pPr>
      <w:r w:rsidRPr="00C25D00">
        <w:rPr>
          <w:lang w:val="es-CO"/>
        </w:rPr>
        <w:lastRenderedPageBreak/>
        <w:t>5. Modificar valores específicos</w:t>
      </w:r>
    </w:p>
    <w:p w14:paraId="1EB7CFA9" w14:textId="2721AB0A" w:rsidR="00C25D00" w:rsidRDefault="00C25D00" w:rsidP="00C25D00">
      <w:pPr>
        <w:pStyle w:val="Prrafodelista"/>
        <w:numPr>
          <w:ilvl w:val="0"/>
          <w:numId w:val="16"/>
        </w:numPr>
        <w:rPr>
          <w:lang w:val="es-CO"/>
        </w:rPr>
      </w:pPr>
      <w:r>
        <w:rPr>
          <w:lang w:val="es-CO"/>
        </w:rPr>
        <w:t>Modificar el valor de ciencias al estudiante Luis por 95</w:t>
      </w:r>
    </w:p>
    <w:p w14:paraId="2892CD36" w14:textId="55DF851F" w:rsidR="0045088A" w:rsidRPr="00C25D00" w:rsidRDefault="00C25D00" w:rsidP="00C25D00">
      <w:pPr>
        <w:pStyle w:val="Prrafodelista"/>
        <w:numPr>
          <w:ilvl w:val="0"/>
          <w:numId w:val="16"/>
        </w:numPr>
        <w:rPr>
          <w:lang w:val="es-CO"/>
        </w:rPr>
      </w:pPr>
      <w:r>
        <w:rPr>
          <w:lang w:val="es-CO"/>
        </w:rPr>
        <w:t>Volver a calcular promedios sumas y clasificación por rendimiento</w:t>
      </w:r>
    </w:p>
    <w:sectPr w:rsidR="0045088A" w:rsidRPr="00C25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81324C"/>
    <w:multiLevelType w:val="hybridMultilevel"/>
    <w:tmpl w:val="B9C08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4125A"/>
    <w:multiLevelType w:val="hybridMultilevel"/>
    <w:tmpl w:val="6ACED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50AD2"/>
    <w:multiLevelType w:val="hybridMultilevel"/>
    <w:tmpl w:val="9FDA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3234D"/>
    <w:multiLevelType w:val="hybridMultilevel"/>
    <w:tmpl w:val="DAB63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21035"/>
    <w:multiLevelType w:val="hybridMultilevel"/>
    <w:tmpl w:val="07FE1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41B8D"/>
    <w:multiLevelType w:val="hybridMultilevel"/>
    <w:tmpl w:val="68BEB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A0848"/>
    <w:multiLevelType w:val="hybridMultilevel"/>
    <w:tmpl w:val="B87C1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2731">
    <w:abstractNumId w:val="8"/>
  </w:num>
  <w:num w:numId="2" w16cid:durableId="2002611601">
    <w:abstractNumId w:val="6"/>
  </w:num>
  <w:num w:numId="3" w16cid:durableId="1231581444">
    <w:abstractNumId w:val="5"/>
  </w:num>
  <w:num w:numId="4" w16cid:durableId="1314480830">
    <w:abstractNumId w:val="4"/>
  </w:num>
  <w:num w:numId="5" w16cid:durableId="1147554485">
    <w:abstractNumId w:val="7"/>
  </w:num>
  <w:num w:numId="6" w16cid:durableId="1835412083">
    <w:abstractNumId w:val="3"/>
  </w:num>
  <w:num w:numId="7" w16cid:durableId="1145782299">
    <w:abstractNumId w:val="2"/>
  </w:num>
  <w:num w:numId="8" w16cid:durableId="288820125">
    <w:abstractNumId w:val="1"/>
  </w:num>
  <w:num w:numId="9" w16cid:durableId="652412889">
    <w:abstractNumId w:val="0"/>
  </w:num>
  <w:num w:numId="10" w16cid:durableId="281545759">
    <w:abstractNumId w:val="11"/>
  </w:num>
  <w:num w:numId="11" w16cid:durableId="729840888">
    <w:abstractNumId w:val="9"/>
  </w:num>
  <w:num w:numId="12" w16cid:durableId="1719431060">
    <w:abstractNumId w:val="13"/>
  </w:num>
  <w:num w:numId="13" w16cid:durableId="1288312822">
    <w:abstractNumId w:val="14"/>
  </w:num>
  <w:num w:numId="14" w16cid:durableId="1877349081">
    <w:abstractNumId w:val="12"/>
  </w:num>
  <w:num w:numId="15" w16cid:durableId="54664152">
    <w:abstractNumId w:val="15"/>
  </w:num>
  <w:num w:numId="16" w16cid:durableId="2126002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88A"/>
    <w:rsid w:val="004B7663"/>
    <w:rsid w:val="00AA1D8D"/>
    <w:rsid w:val="00B47730"/>
    <w:rsid w:val="00C25D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EADAB"/>
  <w14:defaultImageDpi w14:val="300"/>
  <w15:docId w15:val="{7BF7C03F-46D3-45D4-AEFC-2AB86D0A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Diaz Diaz</cp:lastModifiedBy>
  <cp:revision>2</cp:revision>
  <dcterms:created xsi:type="dcterms:W3CDTF">2013-12-23T23:15:00Z</dcterms:created>
  <dcterms:modified xsi:type="dcterms:W3CDTF">2025-06-05T11:52:00Z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2025-06-05T11:44:00Z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b8fc1b99-c6b0-4e27-bc44-ba8193c491e7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